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07692" w14:textId="77777777" w:rsidR="009C0D2E" w:rsidRDefault="00000000">
      <w:pPr>
        <w:pStyle w:val="Title"/>
      </w:pPr>
      <w:r>
        <w:t>Ajay</w:t>
      </w:r>
    </w:p>
    <w:p w14:paraId="2161A04C" w14:textId="77777777" w:rsidR="009C0D2E" w:rsidRDefault="00000000">
      <w:r>
        <w:t>Phone: +91 8948985560</w:t>
      </w:r>
    </w:p>
    <w:p w14:paraId="394F549C" w14:textId="295C8CA4" w:rsidR="009C0D2E" w:rsidRDefault="00000000">
      <w:r>
        <w:t>Email: a</w:t>
      </w:r>
      <w:r w:rsidR="007B64A4">
        <w:t>y271915@gmail</w:t>
      </w:r>
      <w:r>
        <w:t>.com</w:t>
      </w:r>
    </w:p>
    <w:p w14:paraId="5A57EEEB" w14:textId="77777777" w:rsidR="009C0D2E" w:rsidRDefault="00000000">
      <w:pPr>
        <w:pStyle w:val="Heading1"/>
      </w:pPr>
      <w:r>
        <w:t>Cover Letter</w:t>
      </w:r>
    </w:p>
    <w:p w14:paraId="7A75990A" w14:textId="5CB079CD" w:rsidR="009C0D2E" w:rsidRDefault="00000000">
      <w:r>
        <w:br/>
        <w:t xml:space="preserve">    Dear H</w:t>
      </w:r>
      <w:r w:rsidR="007B64A4">
        <w:t xml:space="preserve">R </w:t>
      </w:r>
      <w:r>
        <w:t>,</w:t>
      </w:r>
      <w:r>
        <w:br/>
        <w:t xml:space="preserve">    </w:t>
      </w:r>
      <w:r>
        <w:br/>
        <w:t xml:space="preserve">    I hope this message finds you well. I am writing to express my enthusiastic interest in the Java Developer Trainee position at Adler. Recently, I graduated with a Master of Computer Applications (MCA) from KIET Group of Institutions, Ghaziabad. My academic background and practical experience in Java development make me a strong candidate for this role.</w:t>
      </w:r>
      <w:r>
        <w:br/>
        <w:t xml:space="preserve">    </w:t>
      </w:r>
    </w:p>
    <w:p w14:paraId="0C7D1583" w14:textId="77777777" w:rsidR="009C0D2E" w:rsidRDefault="00000000">
      <w:r>
        <w:br/>
        <w:t xml:space="preserve">    Why I Have Chosen to Join Adler:</w:t>
      </w:r>
      <w:r>
        <w:br/>
        <w:t xml:space="preserve">    Adler's reputation for innovation and excellence in the tech industry is highly appealing to me. I am particularly drawn to Adler's commitment to fostering a culture of continuous learning and development, which aligns perfectly with my personal and professional growth aspirations. The opportunity to work on cutting-edge projects and collaborate with some of the brightest minds in the industry is a prospect that excites me greatly.</w:t>
      </w:r>
      <w:r>
        <w:br/>
        <w:t xml:space="preserve">    </w:t>
      </w:r>
    </w:p>
    <w:p w14:paraId="35AF0640" w14:textId="77777777" w:rsidR="009C0D2E" w:rsidRDefault="00000000">
      <w:r>
        <w:br/>
        <w:t xml:space="preserve">    Why Adler Should Want to Work with Me:</w:t>
      </w:r>
      <w:r>
        <w:br/>
        <w:t xml:space="preserve">    My robust knowledge of Java, Spring Boot, and Hibernate, coupled with my hands-on experience in developing scalable and efficient applications, equips me well to contribute effectively to your team. I have demonstrated my ability to tackle complex problems and deliver high-quality solutions through numerous academic and personal projects. Additionally, my eagerness to learn and adapt ensures that I can quickly integrate and add value to your dynamic environment.</w:t>
      </w:r>
      <w:r>
        <w:br/>
        <w:t xml:space="preserve">    </w:t>
      </w:r>
    </w:p>
    <w:p w14:paraId="168F9FEB" w14:textId="77777777" w:rsidR="009C0D2E" w:rsidRDefault="00000000">
      <w:r>
        <w:br/>
        <w:t xml:space="preserve">    Are You Crazy in Some Aspects?</w:t>
      </w:r>
      <w:r>
        <w:br/>
        <w:t xml:space="preserve">    I believe that a certain level of 'craziness' is essential for innovation. My 'crazy' aspect is my relentless curiosity and desire to push the boundaries of what is possible. This drive has led me to continuously explore new technologies and methodologies, always aiming to improve and innovate beyond conventional solutions.</w:t>
      </w:r>
      <w:r>
        <w:br/>
        <w:t xml:space="preserve">    </w:t>
      </w:r>
    </w:p>
    <w:p w14:paraId="1EF6A59B" w14:textId="77777777" w:rsidR="009C0D2E" w:rsidRDefault="00000000">
      <w:r>
        <w:lastRenderedPageBreak/>
        <w:br/>
        <w:t xml:space="preserve">    What Important Truth Do Very Few People Agree with You On?</w:t>
      </w:r>
      <w:r>
        <w:br/>
        <w:t xml:space="preserve">    One important truth that I hold is the power of simplicity in software development. While many might chase complexity and over-engineered solutions, I believe that the simplest solution is often the most effective. This philosophy guides my approach to coding, where I strive to create clean, maintainable, and efficient code.</w:t>
      </w:r>
      <w:r>
        <w:br/>
        <w:t xml:space="preserve">    </w:t>
      </w:r>
    </w:p>
    <w:p w14:paraId="773BFDBA" w14:textId="77777777" w:rsidR="009C0D2E" w:rsidRDefault="00000000">
      <w:r>
        <w:br/>
        <w:t xml:space="preserve">    I am excited about the possibility of contributing to Adler and am keen to discuss how my background, skills, and philosophies align with the goals of your team. Thank you for considering my application. I look forward to the opportunity to speak with you soon.</w:t>
      </w:r>
      <w:r>
        <w:br/>
        <w:t xml:space="preserve">    </w:t>
      </w:r>
      <w:r>
        <w:br/>
        <w:t xml:space="preserve">    Warm regards,</w:t>
      </w:r>
      <w:r>
        <w:br/>
        <w:t xml:space="preserve">    </w:t>
      </w:r>
      <w:r>
        <w:br/>
        <w:t xml:space="preserve">    Ajay</w:t>
      </w:r>
      <w:r>
        <w:br/>
        <w:t xml:space="preserve">    </w:t>
      </w:r>
    </w:p>
    <w:sectPr w:rsidR="009C0D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511760">
    <w:abstractNumId w:val="8"/>
  </w:num>
  <w:num w:numId="2" w16cid:durableId="1780837573">
    <w:abstractNumId w:val="6"/>
  </w:num>
  <w:num w:numId="3" w16cid:durableId="1336032874">
    <w:abstractNumId w:val="5"/>
  </w:num>
  <w:num w:numId="4" w16cid:durableId="113141900">
    <w:abstractNumId w:val="4"/>
  </w:num>
  <w:num w:numId="5" w16cid:durableId="178205685">
    <w:abstractNumId w:val="7"/>
  </w:num>
  <w:num w:numId="6" w16cid:durableId="1588997432">
    <w:abstractNumId w:val="3"/>
  </w:num>
  <w:num w:numId="7" w16cid:durableId="569265834">
    <w:abstractNumId w:val="2"/>
  </w:num>
  <w:num w:numId="8" w16cid:durableId="1817915360">
    <w:abstractNumId w:val="1"/>
  </w:num>
  <w:num w:numId="9" w16cid:durableId="25358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66B"/>
    <w:rsid w:val="007B64A4"/>
    <w:rsid w:val="009C0D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0E123"/>
  <w14:defaultImageDpi w14:val="300"/>
  <w15:docId w15:val="{0891570F-F109-451C-8B0E-7DA6B9B8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Yadav</cp:lastModifiedBy>
  <cp:revision>2</cp:revision>
  <dcterms:created xsi:type="dcterms:W3CDTF">2013-12-23T23:15:00Z</dcterms:created>
  <dcterms:modified xsi:type="dcterms:W3CDTF">2024-06-19T18:06:00Z</dcterms:modified>
  <cp:category/>
</cp:coreProperties>
</file>